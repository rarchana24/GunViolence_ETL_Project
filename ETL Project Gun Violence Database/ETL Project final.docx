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80B72" w14:textId="77777777" w:rsidR="009A2708" w:rsidRDefault="009A2708">
      <w:pPr>
        <w:pStyle w:val="Title"/>
      </w:pPr>
      <w:r>
        <w:t>Etl project</w:t>
      </w:r>
    </w:p>
    <w:p w14:paraId="217BC0A3" w14:textId="5E30976D" w:rsidR="003312ED" w:rsidRDefault="009A2708">
      <w:pPr>
        <w:pStyle w:val="Title"/>
      </w:pPr>
      <w:r>
        <w:rPr>
          <w:sz w:val="22"/>
          <w:szCs w:val="22"/>
        </w:rPr>
        <w:t>Group: archana rajagopalan, Felix Alvin, iappa, nicole nanton, chrison mills</w:t>
      </w:r>
      <w:r w:rsidR="00C92C41">
        <w:br/>
      </w:r>
    </w:p>
    <w:p w14:paraId="2399F320" w14:textId="4D38DBA5" w:rsidR="003312ED" w:rsidRDefault="009A2708">
      <w:pPr>
        <w:pStyle w:val="Subtitle"/>
      </w:pPr>
      <w:r>
        <w:t xml:space="preserve"> Date: 3/11/2020</w:t>
      </w:r>
    </w:p>
    <w:p w14:paraId="6410D828" w14:textId="77777777" w:rsidR="003312ED" w:rsidRDefault="001D58EC">
      <w:pPr>
        <w:pStyle w:val="Heading1"/>
      </w:pPr>
      <w:sdt>
        <w:sdtPr>
          <w:alias w:val="Overview:"/>
          <w:tag w:val="Overview:"/>
          <w:id w:val="1877890496"/>
          <w:placeholder>
            <w:docPart w:val="B5F8A413C5064F36B51D8F3BFD8BCBFA"/>
          </w:placeholder>
          <w:temporary/>
          <w:showingPlcHdr/>
          <w15:appearance w15:val="hidden"/>
        </w:sdtPr>
        <w:sdtEndPr/>
        <w:sdtContent>
          <w:r w:rsidR="000A0612">
            <w:t>Overview</w:t>
          </w:r>
        </w:sdtContent>
      </w:sdt>
    </w:p>
    <w:p w14:paraId="754165F2" w14:textId="31545FC3" w:rsidR="003312ED" w:rsidRDefault="00284C8F" w:rsidP="00284C8F">
      <w:pPr>
        <w:pStyle w:val="Heading2"/>
      </w:pPr>
      <w:r>
        <w:t>Project Topic: Gun Violence in the U.S. over the last 5 years (2014-2019)</w:t>
      </w:r>
    </w:p>
    <w:tbl>
      <w:tblPr>
        <w:tblStyle w:val="TipTable"/>
        <w:tblW w:w="5000" w:type="pct"/>
        <w:tblLook w:val="04A0" w:firstRow="1" w:lastRow="0" w:firstColumn="1" w:lastColumn="0" w:noHBand="0" w:noVBand="1"/>
        <w:tblDescription w:val="Layout table"/>
      </w:tblPr>
      <w:tblGrid>
        <w:gridCol w:w="577"/>
        <w:gridCol w:w="8783"/>
      </w:tblGrid>
      <w:tr w:rsidR="005D4DC9" w14:paraId="16DC4376"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68F0F8F0" w14:textId="77777777" w:rsidR="005D4DC9" w:rsidRDefault="005D4DC9" w:rsidP="007664E8">
            <w:r>
              <w:rPr>
                <w:noProof/>
                <w:lang w:eastAsia="en-US"/>
              </w:rPr>
              <mc:AlternateContent>
                <mc:Choice Requires="wpg">
                  <w:drawing>
                    <wp:inline distT="0" distB="0" distL="0" distR="0" wp14:anchorId="7FF75E03" wp14:editId="4FDEA402">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16E4F2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Or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MVbI6utCAAAlSgAAA4AAAAAAAAAAAAAAAAA&#10;LgIAAGRycy9lMm9Eb2MueG1sUEsBAi0AFAAGAAgAAAAhAAXiDD3ZAAAAAwEAAA8AAAAAAAAAAAAA&#10;AAAABwsAAGRycy9kb3ducmV2LnhtbFBLBQYAAAAABAAEAPMAAAANDA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" fillcolor="#2e74b5 [24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F6AFF99" w14:textId="1408962B" w:rsidR="005D4DC9" w:rsidRPr="00E32B26" w:rsidRDefault="0030682F" w:rsidP="008D5E06">
            <w:pPr>
              <w:pStyle w:val="TipText"/>
              <w:cnfStyle w:val="000000000000" w:firstRow="0" w:lastRow="0" w:firstColumn="0" w:lastColumn="0" w:oddVBand="0" w:evenVBand="0" w:oddHBand="0" w:evenHBand="0" w:firstRowFirstColumn="0" w:firstRowLastColumn="0" w:lastRowFirstColumn="0" w:lastRowLastColumn="0"/>
              <w:rPr>
                <w:i w:val="0"/>
                <w:iCs w:val="0"/>
              </w:rPr>
            </w:pPr>
            <w:r>
              <w:rPr>
                <w:i w:val="0"/>
                <w:iCs w:val="0"/>
              </w:rPr>
              <w:t>It is election year again and gun violence is always up for debate. Our team decided to analyze data to find whether gun control or gun education</w:t>
            </w:r>
            <w:r w:rsidR="00684B97">
              <w:rPr>
                <w:i w:val="0"/>
                <w:iCs w:val="0"/>
              </w:rPr>
              <w:t>/gun safety initiatives</w:t>
            </w:r>
            <w:r>
              <w:rPr>
                <w:i w:val="0"/>
                <w:iCs w:val="0"/>
              </w:rPr>
              <w:t xml:space="preserve"> </w:t>
            </w:r>
            <w:r w:rsidR="00684B97">
              <w:rPr>
                <w:i w:val="0"/>
                <w:iCs w:val="0"/>
              </w:rPr>
              <w:t xml:space="preserve">were a </w:t>
            </w:r>
            <w:r>
              <w:rPr>
                <w:i w:val="0"/>
                <w:iCs w:val="0"/>
              </w:rPr>
              <w:t>more viable solution for gun violence in the U.S.</w:t>
            </w:r>
          </w:p>
        </w:tc>
      </w:tr>
    </w:tbl>
    <w:p w14:paraId="1B14C629" w14:textId="77777777" w:rsidR="003312ED" w:rsidRDefault="003312ED"/>
    <w:p w14:paraId="0702C088" w14:textId="3F95CB81" w:rsidR="003312ED" w:rsidRDefault="00851EE2">
      <w:pPr>
        <w:pStyle w:val="Heading2"/>
      </w:pPr>
      <w:r>
        <w:t>Transformation Scope</w:t>
      </w:r>
    </w:p>
    <w:tbl>
      <w:tblPr>
        <w:tblStyle w:val="TipTable"/>
        <w:tblW w:w="5000" w:type="pct"/>
        <w:tblLook w:val="04A0" w:firstRow="1" w:lastRow="0" w:firstColumn="1" w:lastColumn="0" w:noHBand="0" w:noVBand="1"/>
        <w:tblDescription w:val="Layout table"/>
      </w:tblPr>
      <w:tblGrid>
        <w:gridCol w:w="577"/>
        <w:gridCol w:w="8783"/>
      </w:tblGrid>
      <w:tr w:rsidR="005D4DC9" w14:paraId="1741E3A5"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0FA0C646" w14:textId="77777777" w:rsidR="005D4DC9" w:rsidRDefault="005D4DC9" w:rsidP="007664E8">
            <w:r>
              <w:rPr>
                <w:noProof/>
                <w:lang w:eastAsia="en-US"/>
              </w:rPr>
              <mc:AlternateContent>
                <mc:Choice Requires="wpg">
                  <w:drawing>
                    <wp:inline distT="0" distB="0" distL="0" distR="0" wp14:anchorId="2B46B193" wp14:editId="52172DDE">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DC4C52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jq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BI9jqwgAAJUoAAAOAAAAAAAAAAAAAAAAAC4C&#10;AABkcnMvZTJvRG9jLnhtbFBLAQItABQABgAIAAAAIQAF4gw92QAAAAMBAAAPAAAAAAAAAAAAAAAA&#10;AAULAABkcnMvZG93bnJldi54bWxQSwUGAAAAAAQABADzAAAACwwAAAAA&#10;">
                      <v:rect id="Rectangle 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" fillcolor="#2e74b5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E32CFE" w14:textId="5C8A6E91" w:rsidR="00965034" w:rsidRPr="001C68D5" w:rsidRDefault="001C68D5" w:rsidP="008D5E06">
            <w:pPr>
              <w:pStyle w:val="TipText"/>
              <w:cnfStyle w:val="000000000000" w:firstRow="0" w:lastRow="0" w:firstColumn="0" w:lastColumn="0" w:oddVBand="0" w:evenVBand="0" w:oddHBand="0" w:evenHBand="0" w:firstRowFirstColumn="0" w:firstRowLastColumn="0" w:lastRowFirstColumn="0" w:lastRowLastColumn="0"/>
              <w:rPr>
                <w:i w:val="0"/>
                <w:iCs w:val="0"/>
              </w:rPr>
            </w:pPr>
            <w:r>
              <w:rPr>
                <w:i w:val="0"/>
                <w:iCs w:val="0"/>
              </w:rPr>
              <w:t xml:space="preserve">We used Pandas functions in </w:t>
            </w:r>
            <w:proofErr w:type="spellStart"/>
            <w:r>
              <w:rPr>
                <w:i w:val="0"/>
                <w:iCs w:val="0"/>
              </w:rPr>
              <w:t>Jupyter</w:t>
            </w:r>
            <w:proofErr w:type="spellEnd"/>
            <w:r>
              <w:rPr>
                <w:i w:val="0"/>
                <w:iCs w:val="0"/>
              </w:rPr>
              <w:t xml:space="preserve"> notebook to load all three CSV files. Our team reviewed the files and transformed into data frames. The operator and address columns were removed due to missing information and were not relevant to the focus of this study. The team identified duplicates by doing an inner merge on the incident id column across all three data sets.</w:t>
            </w:r>
            <w:r w:rsidR="00C23C22">
              <w:rPr>
                <w:i w:val="0"/>
                <w:iCs w:val="0"/>
              </w:rPr>
              <w:t xml:space="preserve"> Queries were created to address our questions by grouping the data by state and getting the sum of the number of people injured and killed.  We sorted the data in descending order so we could visually see which state had the highest numbers.</w:t>
            </w:r>
          </w:p>
        </w:tc>
      </w:tr>
    </w:tbl>
    <w:p w14:paraId="55C6DC79" w14:textId="77777777" w:rsidR="003312ED" w:rsidRDefault="003312ED"/>
    <w:p w14:paraId="4904FC40" w14:textId="2CE059A3" w:rsidR="003312ED" w:rsidRDefault="00290F04">
      <w:pPr>
        <w:pStyle w:val="Heading2"/>
      </w:pPr>
      <w:r>
        <w:t>Data Tools: Postgres SQL (PG admin), Pandas (</w:t>
      </w:r>
      <w:proofErr w:type="spellStart"/>
      <w:r>
        <w:t>Jupyter</w:t>
      </w:r>
      <w:proofErr w:type="spellEnd"/>
      <w:r>
        <w:t xml:space="preserve"> Notebook)</w:t>
      </w:r>
    </w:p>
    <w:tbl>
      <w:tblPr>
        <w:tblStyle w:val="TipTable"/>
        <w:tblW w:w="5000" w:type="pct"/>
        <w:tblLook w:val="04A0" w:firstRow="1" w:lastRow="0" w:firstColumn="1" w:lastColumn="0" w:noHBand="0" w:noVBand="1"/>
        <w:tblDescription w:val="Layout table"/>
      </w:tblPr>
      <w:tblGrid>
        <w:gridCol w:w="577"/>
        <w:gridCol w:w="8783"/>
      </w:tblGrid>
      <w:tr w:rsidR="005D4DC9" w14:paraId="39E2A9F1"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5F4E0B79" w14:textId="77777777" w:rsidR="005D4DC9" w:rsidRDefault="005D4DC9" w:rsidP="007664E8">
            <w:r>
              <w:rPr>
                <w:noProof/>
                <w:lang w:eastAsia="en-US"/>
              </w:rPr>
              <mc:AlternateContent>
                <mc:Choice Requires="wpg">
                  <w:drawing>
                    <wp:inline distT="0" distB="0" distL="0" distR="0" wp14:anchorId="5E4772D7" wp14:editId="760D9019">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B32885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01B1432" w14:textId="62E3A012" w:rsidR="005D4DC9" w:rsidRDefault="00EF6860" w:rsidP="008D5E06">
            <w:pPr>
              <w:pStyle w:val="TipText"/>
              <w:cnfStyle w:val="000000000000" w:firstRow="0" w:lastRow="0" w:firstColumn="0" w:lastColumn="0" w:oddVBand="0" w:evenVBand="0" w:oddHBand="0" w:evenHBand="0" w:firstRowFirstColumn="0" w:firstRowLastColumn="0" w:lastRowFirstColumn="0" w:lastRowLastColumn="0"/>
            </w:pPr>
            <w:r>
              <w:rPr>
                <w:i w:val="0"/>
                <w:iCs w:val="0"/>
              </w:rPr>
              <w:t>After we pulled in the CSV files and loaded them into the data frames, we did an initial connection to the Postgres database using PG admin to store our original clean data sets. We used the quick database website to create the initial table schema that got loaded into the Postgres database that generated the first set of tables. After running the queries and created the new tables with only the relevant information</w:t>
            </w:r>
            <w:r w:rsidR="008F21A1">
              <w:rPr>
                <w:i w:val="0"/>
                <w:iCs w:val="0"/>
              </w:rPr>
              <w:t>,</w:t>
            </w:r>
            <w:r>
              <w:rPr>
                <w:i w:val="0"/>
                <w:iCs w:val="0"/>
              </w:rPr>
              <w:t xml:space="preserve"> we reconnected to the database and generated additional tables for the data frames.</w:t>
            </w:r>
          </w:p>
        </w:tc>
      </w:tr>
    </w:tbl>
    <w:p w14:paraId="479E4BFB" w14:textId="77777777" w:rsidR="003312ED" w:rsidRDefault="003312ED"/>
    <w:p w14:paraId="1ED5B653" w14:textId="14DD0EB9" w:rsidR="003312ED" w:rsidRDefault="004A4C1F">
      <w:r>
        <w:t>Datasets Used:</w:t>
      </w:r>
    </w:p>
    <w:p w14:paraId="07C05557" w14:textId="594A8DB2" w:rsidR="003312ED" w:rsidRDefault="004A4C1F" w:rsidP="008D5E06">
      <w:pPr>
        <w:pStyle w:val="ListBullet"/>
      </w:pPr>
      <w:r>
        <w:t>https://www.gunviolencearchive.org/reports</w:t>
      </w:r>
    </w:p>
    <w:p w14:paraId="78968D25" w14:textId="588FE15D" w:rsidR="003312ED" w:rsidRDefault="002C4B5C">
      <w:pPr>
        <w:pStyle w:val="ListBullet"/>
      </w:pPr>
      <w:r>
        <w:t>https://www.gunviolencearchive.org/mass-shooting</w:t>
      </w:r>
    </w:p>
    <w:p w14:paraId="42B1BA87" w14:textId="75A8E746" w:rsidR="003312ED" w:rsidRDefault="002C4B5C">
      <w:pPr>
        <w:pStyle w:val="ListBullet"/>
      </w:pPr>
      <w:r>
        <w:t>https://www.gunviolencearchive.org/accidental-deaths</w:t>
      </w:r>
    </w:p>
    <w:p w14:paraId="374DB113" w14:textId="6289F86E" w:rsidR="003312ED" w:rsidRDefault="002734E8">
      <w:pPr>
        <w:pStyle w:val="Heading2"/>
      </w:pPr>
      <w:r>
        <w:t xml:space="preserve">Data </w:t>
      </w:r>
      <w:r w:rsidR="00965034">
        <w:t>Conclusion</w:t>
      </w:r>
    </w:p>
    <w:tbl>
      <w:tblPr>
        <w:tblStyle w:val="TipTable"/>
        <w:tblW w:w="5000" w:type="pct"/>
        <w:tblLook w:val="04A0" w:firstRow="1" w:lastRow="0" w:firstColumn="1" w:lastColumn="0" w:noHBand="0" w:noVBand="1"/>
        <w:tblDescription w:val="Layout table"/>
      </w:tblPr>
      <w:tblGrid>
        <w:gridCol w:w="577"/>
        <w:gridCol w:w="8783"/>
      </w:tblGrid>
      <w:tr w:rsidR="005D4DC9" w14:paraId="79E2A996"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3A8EEC30" w14:textId="77777777" w:rsidR="005D4DC9" w:rsidRDefault="005D4DC9" w:rsidP="007664E8">
            <w:r>
              <w:rPr>
                <w:noProof/>
                <w:lang w:eastAsia="en-US"/>
              </w:rPr>
              <mc:AlternateContent>
                <mc:Choice Requires="wpg">
                  <w:drawing>
                    <wp:inline distT="0" distB="0" distL="0" distR="0" wp14:anchorId="015E01CD" wp14:editId="0E77CC8C">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482911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Cqw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Jf3/CqwgAAJUoAAAOAAAAAAAAAAAAAAAAAC4C&#10;AABkcnMvZTJvRG9jLnhtbFBLAQItABQABgAIAAAAIQAF4gw92QAAAAMBAAAPAAAAAAAAAAAAAAAA&#10;AAULAABkcnMvZG93bnJldi54bWxQSwUGAAAAAAQABADzAAAACwwAAAAA&#10;">
                      <v:rect id="Rectangle 5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1mRwgAAANsAAAAPAAAAZHJzL2Rvd25yZXYueG1sRE9Na8JA&#10;EL0X+h+WKXirmxY0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ASx1mR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8DDA68D" w14:textId="77777777" w:rsidR="005D4DC9" w:rsidRDefault="002734E8" w:rsidP="008D5E06">
            <w:pPr>
              <w:pStyle w:val="TipText"/>
              <w:cnfStyle w:val="000000000000" w:firstRow="0" w:lastRow="0" w:firstColumn="0" w:lastColumn="0" w:oddVBand="0" w:evenVBand="0" w:oddHBand="0" w:evenHBand="0" w:firstRowFirstColumn="0" w:firstRowLastColumn="0" w:lastRowFirstColumn="0" w:lastRowLastColumn="0"/>
              <w:rPr>
                <w:i w:val="0"/>
                <w:iCs w:val="0"/>
              </w:rPr>
            </w:pPr>
            <w:r>
              <w:rPr>
                <w:i w:val="0"/>
                <w:iCs w:val="0"/>
              </w:rPr>
              <w:t>There were some limitations to our findings due to the data available. However, we were able to address our hypothesis question in our initial project proposal below:</w:t>
            </w:r>
          </w:p>
          <w:p w14:paraId="7F7CA07D" w14:textId="77777777" w:rsidR="002734E8" w:rsidRDefault="002734E8" w:rsidP="008D5E06">
            <w:pPr>
              <w:pStyle w:val="TipText"/>
              <w:cnfStyle w:val="000000000000" w:firstRow="0" w:lastRow="0" w:firstColumn="0" w:lastColumn="0" w:oddVBand="0" w:evenVBand="0" w:oddHBand="0" w:evenHBand="0" w:firstRowFirstColumn="0" w:firstRowLastColumn="0" w:lastRowFirstColumn="0" w:lastRowLastColumn="0"/>
              <w:rPr>
                <w:i w:val="0"/>
                <w:iCs w:val="0"/>
              </w:rPr>
            </w:pPr>
            <w:r>
              <w:rPr>
                <w:i w:val="0"/>
                <w:iCs w:val="0"/>
              </w:rPr>
              <w:t>More gun control in the following states due to having the highest number killed by mass shootings.</w:t>
            </w:r>
          </w:p>
          <w:p w14:paraId="335C9CE1" w14:textId="77777777" w:rsidR="002734E8" w:rsidRDefault="002734E8" w:rsidP="002734E8">
            <w:pPr>
              <w:pStyle w:val="TipText"/>
              <w:numPr>
                <w:ilvl w:val="0"/>
                <w:numId w:val="16"/>
              </w:numPr>
              <w:cnfStyle w:val="000000000000" w:firstRow="0" w:lastRow="0" w:firstColumn="0" w:lastColumn="0" w:oddVBand="0" w:evenVBand="0" w:oddHBand="0" w:evenHBand="0" w:firstRowFirstColumn="0" w:firstRowLastColumn="0" w:lastRowFirstColumn="0" w:lastRowLastColumn="0"/>
              <w:rPr>
                <w:i w:val="0"/>
                <w:iCs w:val="0"/>
              </w:rPr>
            </w:pPr>
            <w:r>
              <w:rPr>
                <w:i w:val="0"/>
                <w:iCs w:val="0"/>
              </w:rPr>
              <w:lastRenderedPageBreak/>
              <w:t>Texas</w:t>
            </w:r>
          </w:p>
          <w:p w14:paraId="358C678C" w14:textId="77777777" w:rsidR="002734E8" w:rsidRDefault="002734E8" w:rsidP="002734E8">
            <w:pPr>
              <w:pStyle w:val="TipText"/>
              <w:numPr>
                <w:ilvl w:val="0"/>
                <w:numId w:val="16"/>
              </w:numPr>
              <w:cnfStyle w:val="000000000000" w:firstRow="0" w:lastRow="0" w:firstColumn="0" w:lastColumn="0" w:oddVBand="0" w:evenVBand="0" w:oddHBand="0" w:evenHBand="0" w:firstRowFirstColumn="0" w:firstRowLastColumn="0" w:lastRowFirstColumn="0" w:lastRowLastColumn="0"/>
              <w:rPr>
                <w:i w:val="0"/>
                <w:iCs w:val="0"/>
              </w:rPr>
            </w:pPr>
            <w:r>
              <w:rPr>
                <w:i w:val="0"/>
                <w:iCs w:val="0"/>
              </w:rPr>
              <w:t>California</w:t>
            </w:r>
          </w:p>
          <w:p w14:paraId="5FC72939" w14:textId="77777777" w:rsidR="002734E8" w:rsidRDefault="002734E8" w:rsidP="002734E8">
            <w:pPr>
              <w:pStyle w:val="TipText"/>
              <w:numPr>
                <w:ilvl w:val="0"/>
                <w:numId w:val="16"/>
              </w:numPr>
              <w:cnfStyle w:val="000000000000" w:firstRow="0" w:lastRow="0" w:firstColumn="0" w:lastColumn="0" w:oddVBand="0" w:evenVBand="0" w:oddHBand="0" w:evenHBand="0" w:firstRowFirstColumn="0" w:firstRowLastColumn="0" w:lastRowFirstColumn="0" w:lastRowLastColumn="0"/>
              <w:rPr>
                <w:i w:val="0"/>
                <w:iCs w:val="0"/>
              </w:rPr>
            </w:pPr>
            <w:r>
              <w:rPr>
                <w:i w:val="0"/>
                <w:iCs w:val="0"/>
              </w:rPr>
              <w:t>Missouri</w:t>
            </w:r>
          </w:p>
          <w:p w14:paraId="651AF9AD" w14:textId="77777777" w:rsidR="002734E8" w:rsidRDefault="002734E8" w:rsidP="002734E8">
            <w:pPr>
              <w:pStyle w:val="TipText"/>
              <w:numPr>
                <w:ilvl w:val="0"/>
                <w:numId w:val="16"/>
              </w:numPr>
              <w:cnfStyle w:val="000000000000" w:firstRow="0" w:lastRow="0" w:firstColumn="0" w:lastColumn="0" w:oddVBand="0" w:evenVBand="0" w:oddHBand="0" w:evenHBand="0" w:firstRowFirstColumn="0" w:firstRowLastColumn="0" w:lastRowFirstColumn="0" w:lastRowLastColumn="0"/>
              <w:rPr>
                <w:i w:val="0"/>
                <w:iCs w:val="0"/>
              </w:rPr>
            </w:pPr>
            <w:r>
              <w:rPr>
                <w:i w:val="0"/>
                <w:iCs w:val="0"/>
              </w:rPr>
              <w:t>Illinois</w:t>
            </w:r>
          </w:p>
          <w:p w14:paraId="69FE8B3F" w14:textId="77777777" w:rsidR="002734E8" w:rsidRDefault="002734E8" w:rsidP="002734E8">
            <w:pPr>
              <w:pStyle w:val="TipText"/>
              <w:numPr>
                <w:ilvl w:val="0"/>
                <w:numId w:val="16"/>
              </w:numPr>
              <w:cnfStyle w:val="000000000000" w:firstRow="0" w:lastRow="0" w:firstColumn="0" w:lastColumn="0" w:oddVBand="0" w:evenVBand="0" w:oddHBand="0" w:evenHBand="0" w:firstRowFirstColumn="0" w:firstRowLastColumn="0" w:lastRowFirstColumn="0" w:lastRowLastColumn="0"/>
              <w:rPr>
                <w:i w:val="0"/>
                <w:iCs w:val="0"/>
              </w:rPr>
            </w:pPr>
            <w:r>
              <w:rPr>
                <w:i w:val="0"/>
                <w:iCs w:val="0"/>
              </w:rPr>
              <w:t>Ohio</w:t>
            </w:r>
          </w:p>
          <w:p w14:paraId="7ACA889B" w14:textId="77777777" w:rsidR="002734E8" w:rsidRDefault="002734E8" w:rsidP="002734E8">
            <w:pPr>
              <w:pStyle w:val="TipText"/>
              <w:cnfStyle w:val="000000000000" w:firstRow="0" w:lastRow="0" w:firstColumn="0" w:lastColumn="0" w:oddVBand="0" w:evenVBand="0" w:oddHBand="0" w:evenHBand="0" w:firstRowFirstColumn="0" w:firstRowLastColumn="0" w:lastRowFirstColumn="0" w:lastRowLastColumn="0"/>
              <w:rPr>
                <w:i w:val="0"/>
                <w:iCs w:val="0"/>
              </w:rPr>
            </w:pPr>
            <w:r>
              <w:rPr>
                <w:i w:val="0"/>
                <w:iCs w:val="0"/>
              </w:rPr>
              <w:t>We recommend more gun education/training in the following states due to having highest number of deaths from accidental shootings.</w:t>
            </w:r>
          </w:p>
          <w:p w14:paraId="6A7530BA" w14:textId="77777777" w:rsidR="002734E8" w:rsidRDefault="002734E8" w:rsidP="002734E8">
            <w:pPr>
              <w:pStyle w:val="TipText"/>
              <w:numPr>
                <w:ilvl w:val="0"/>
                <w:numId w:val="17"/>
              </w:numPr>
              <w:cnfStyle w:val="000000000000" w:firstRow="0" w:lastRow="0" w:firstColumn="0" w:lastColumn="0" w:oddVBand="0" w:evenVBand="0" w:oddHBand="0" w:evenHBand="0" w:firstRowFirstColumn="0" w:firstRowLastColumn="0" w:lastRowFirstColumn="0" w:lastRowLastColumn="0"/>
              <w:rPr>
                <w:i w:val="0"/>
                <w:iCs w:val="0"/>
              </w:rPr>
            </w:pPr>
            <w:r>
              <w:rPr>
                <w:i w:val="0"/>
                <w:iCs w:val="0"/>
              </w:rPr>
              <w:t>Texas</w:t>
            </w:r>
          </w:p>
          <w:p w14:paraId="4C798F65" w14:textId="77777777" w:rsidR="002734E8" w:rsidRDefault="002734E8" w:rsidP="002734E8">
            <w:pPr>
              <w:pStyle w:val="TipText"/>
              <w:numPr>
                <w:ilvl w:val="0"/>
                <w:numId w:val="17"/>
              </w:numPr>
              <w:cnfStyle w:val="000000000000" w:firstRow="0" w:lastRow="0" w:firstColumn="0" w:lastColumn="0" w:oddVBand="0" w:evenVBand="0" w:oddHBand="0" w:evenHBand="0" w:firstRowFirstColumn="0" w:firstRowLastColumn="0" w:lastRowFirstColumn="0" w:lastRowLastColumn="0"/>
              <w:rPr>
                <w:i w:val="0"/>
                <w:iCs w:val="0"/>
              </w:rPr>
            </w:pPr>
            <w:r>
              <w:rPr>
                <w:i w:val="0"/>
                <w:iCs w:val="0"/>
              </w:rPr>
              <w:t>Florida</w:t>
            </w:r>
          </w:p>
          <w:p w14:paraId="2A774CF2" w14:textId="77777777" w:rsidR="002734E8" w:rsidRDefault="002734E8" w:rsidP="002734E8">
            <w:pPr>
              <w:pStyle w:val="TipText"/>
              <w:numPr>
                <w:ilvl w:val="0"/>
                <w:numId w:val="17"/>
              </w:numPr>
              <w:cnfStyle w:val="000000000000" w:firstRow="0" w:lastRow="0" w:firstColumn="0" w:lastColumn="0" w:oddVBand="0" w:evenVBand="0" w:oddHBand="0" w:evenHBand="0" w:firstRowFirstColumn="0" w:firstRowLastColumn="0" w:lastRowFirstColumn="0" w:lastRowLastColumn="0"/>
              <w:rPr>
                <w:i w:val="0"/>
                <w:iCs w:val="0"/>
              </w:rPr>
            </w:pPr>
            <w:r>
              <w:rPr>
                <w:i w:val="0"/>
                <w:iCs w:val="0"/>
              </w:rPr>
              <w:t>Ohio</w:t>
            </w:r>
          </w:p>
          <w:p w14:paraId="17E9D74B" w14:textId="77777777" w:rsidR="002734E8" w:rsidRDefault="002734E8" w:rsidP="002734E8">
            <w:pPr>
              <w:pStyle w:val="TipText"/>
              <w:numPr>
                <w:ilvl w:val="0"/>
                <w:numId w:val="17"/>
              </w:numPr>
              <w:cnfStyle w:val="000000000000" w:firstRow="0" w:lastRow="0" w:firstColumn="0" w:lastColumn="0" w:oddVBand="0" w:evenVBand="0" w:oddHBand="0" w:evenHBand="0" w:firstRowFirstColumn="0" w:firstRowLastColumn="0" w:lastRowFirstColumn="0" w:lastRowLastColumn="0"/>
              <w:rPr>
                <w:i w:val="0"/>
                <w:iCs w:val="0"/>
              </w:rPr>
            </w:pPr>
            <w:r>
              <w:rPr>
                <w:i w:val="0"/>
                <w:iCs w:val="0"/>
              </w:rPr>
              <w:t>Mississippi</w:t>
            </w:r>
          </w:p>
          <w:p w14:paraId="6B619C53" w14:textId="77777777" w:rsidR="002734E8" w:rsidRDefault="002734E8" w:rsidP="002734E8">
            <w:pPr>
              <w:pStyle w:val="TipText"/>
              <w:numPr>
                <w:ilvl w:val="0"/>
                <w:numId w:val="17"/>
              </w:numPr>
              <w:cnfStyle w:val="000000000000" w:firstRow="0" w:lastRow="0" w:firstColumn="0" w:lastColumn="0" w:oddVBand="0" w:evenVBand="0" w:oddHBand="0" w:evenHBand="0" w:firstRowFirstColumn="0" w:firstRowLastColumn="0" w:lastRowFirstColumn="0" w:lastRowLastColumn="0"/>
              <w:rPr>
                <w:i w:val="0"/>
                <w:iCs w:val="0"/>
              </w:rPr>
            </w:pPr>
            <w:r>
              <w:rPr>
                <w:i w:val="0"/>
                <w:iCs w:val="0"/>
              </w:rPr>
              <w:t>Georgia</w:t>
            </w:r>
          </w:p>
          <w:p w14:paraId="7B213F53" w14:textId="77777777" w:rsidR="002734E8" w:rsidRDefault="002734E8" w:rsidP="002734E8">
            <w:pPr>
              <w:pStyle w:val="TipText"/>
              <w:ind w:left="360"/>
              <w:cnfStyle w:val="000000000000" w:firstRow="0" w:lastRow="0" w:firstColumn="0" w:lastColumn="0" w:oddVBand="0" w:evenVBand="0" w:oddHBand="0" w:evenHBand="0" w:firstRowFirstColumn="0" w:firstRowLastColumn="0" w:lastRowFirstColumn="0" w:lastRowLastColumn="0"/>
              <w:rPr>
                <w:i w:val="0"/>
                <w:iCs w:val="0"/>
              </w:rPr>
            </w:pPr>
          </w:p>
          <w:p w14:paraId="1807AF74" w14:textId="03AAB861" w:rsidR="002734E8" w:rsidRPr="002734E8" w:rsidRDefault="00C51B43" w:rsidP="002734E8">
            <w:pPr>
              <w:pStyle w:val="TipText"/>
              <w:cnfStyle w:val="000000000000" w:firstRow="0" w:lastRow="0" w:firstColumn="0" w:lastColumn="0" w:oddVBand="0" w:evenVBand="0" w:oddHBand="0" w:evenHBand="0" w:firstRowFirstColumn="0" w:firstRowLastColumn="0" w:lastRowFirstColumn="0" w:lastRowLastColumn="0"/>
              <w:rPr>
                <w:i w:val="0"/>
                <w:iCs w:val="0"/>
              </w:rPr>
            </w:pPr>
            <w:r>
              <w:rPr>
                <w:i w:val="0"/>
                <w:iCs w:val="0"/>
              </w:rPr>
              <w:t xml:space="preserve">The gun laws are comparatively high in the states where there are mass shootings, so the team felt there should be stricter laws </w:t>
            </w:r>
            <w:proofErr w:type="gramStart"/>
            <w:r>
              <w:rPr>
                <w:i w:val="0"/>
                <w:iCs w:val="0"/>
              </w:rPr>
              <w:t>and also</w:t>
            </w:r>
            <w:proofErr w:type="gramEnd"/>
            <w:r>
              <w:rPr>
                <w:i w:val="0"/>
                <w:iCs w:val="0"/>
              </w:rPr>
              <w:t xml:space="preserve"> procurement of the guns should be made stringent or gun sales overall should be banned.</w:t>
            </w:r>
          </w:p>
        </w:tc>
      </w:tr>
    </w:tbl>
    <w:p w14:paraId="0790E565" w14:textId="00E4E402" w:rsidR="003312ED" w:rsidRDefault="003312ED"/>
    <w:p w14:paraId="7A6B59B1" w14:textId="60E2FABD" w:rsidR="00D6629D" w:rsidRDefault="003B4444" w:rsidP="003B4444">
      <w:pPr>
        <w:pStyle w:val="Heading2"/>
        <w:rPr>
          <w:noProof/>
        </w:rPr>
      </w:pPr>
      <w:r>
        <w:rPr>
          <w:noProof/>
        </w:rPr>
        <w:t>Screenshots</w:t>
      </w:r>
    </w:p>
    <w:p w14:paraId="3675E628" w14:textId="77777777" w:rsidR="003B4444" w:rsidRDefault="003B4444">
      <w:pPr>
        <w:rPr>
          <w:noProof/>
        </w:rPr>
      </w:pPr>
    </w:p>
    <w:p w14:paraId="19C8935C" w14:textId="1A3005D2" w:rsidR="00D6629D" w:rsidRDefault="00D6629D">
      <w:pPr>
        <w:rPr>
          <w:noProof/>
        </w:rPr>
      </w:pPr>
      <w:r>
        <w:rPr>
          <w:noProof/>
        </w:rPr>
        <w:t>Accidental Death Screenshot</w:t>
      </w:r>
    </w:p>
    <w:p w14:paraId="0FB0291D" w14:textId="035CCA46" w:rsidR="00D6629D" w:rsidRDefault="00D6629D">
      <w:pPr>
        <w:rPr>
          <w:noProof/>
        </w:rPr>
      </w:pPr>
      <w:r>
        <w:rPr>
          <w:noProof/>
        </w:rPr>
        <w:drawing>
          <wp:inline distT="0" distB="0" distL="0" distR="0" wp14:anchorId="58E9F447" wp14:editId="75EB3FAF">
            <wp:extent cx="3626459" cy="20410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49714" cy="2054160"/>
                    </a:xfrm>
                    <a:prstGeom prst="rect">
                      <a:avLst/>
                    </a:prstGeom>
                    <a:noFill/>
                    <a:ln>
                      <a:noFill/>
                    </a:ln>
                  </pic:spPr>
                </pic:pic>
              </a:graphicData>
            </a:graphic>
          </wp:inline>
        </w:drawing>
      </w:r>
    </w:p>
    <w:p w14:paraId="704DDE3B" w14:textId="77777777" w:rsidR="00D6629D" w:rsidRDefault="00D6629D">
      <w:pPr>
        <w:rPr>
          <w:noProof/>
        </w:rPr>
      </w:pPr>
    </w:p>
    <w:p w14:paraId="7AB47738" w14:textId="77777777" w:rsidR="00D6629D" w:rsidRDefault="00D6629D">
      <w:pPr>
        <w:rPr>
          <w:noProof/>
        </w:rPr>
      </w:pPr>
    </w:p>
    <w:p w14:paraId="4924A40B" w14:textId="77777777" w:rsidR="00D6629D" w:rsidRDefault="00D6629D">
      <w:pPr>
        <w:rPr>
          <w:noProof/>
        </w:rPr>
      </w:pPr>
    </w:p>
    <w:p w14:paraId="6F3A725B" w14:textId="77777777" w:rsidR="00D6629D" w:rsidRDefault="00D6629D">
      <w:pPr>
        <w:rPr>
          <w:noProof/>
        </w:rPr>
      </w:pPr>
    </w:p>
    <w:p w14:paraId="710F1491" w14:textId="77777777" w:rsidR="00D6629D" w:rsidRDefault="00D6629D">
      <w:pPr>
        <w:rPr>
          <w:noProof/>
        </w:rPr>
      </w:pPr>
    </w:p>
    <w:p w14:paraId="6F8480C2" w14:textId="77777777" w:rsidR="00D6629D" w:rsidRDefault="00D6629D"/>
    <w:p w14:paraId="179026F6" w14:textId="77777777" w:rsidR="00D6629D" w:rsidRDefault="00D6629D"/>
    <w:p w14:paraId="1F14E745" w14:textId="4A8189F0" w:rsidR="00D6629D" w:rsidRDefault="00D6629D">
      <w:r>
        <w:t>Accidental Injury Screenshot</w:t>
      </w:r>
    </w:p>
    <w:p w14:paraId="680BCCC8" w14:textId="6695981F" w:rsidR="00D6629D" w:rsidRDefault="00D6629D">
      <w:r>
        <w:rPr>
          <w:noProof/>
        </w:rPr>
        <w:drawing>
          <wp:inline distT="0" distB="0" distL="0" distR="0" wp14:anchorId="2CBF790B" wp14:editId="1B3B2D0F">
            <wp:extent cx="3636132" cy="20465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76231" cy="2069084"/>
                    </a:xfrm>
                    <a:prstGeom prst="rect">
                      <a:avLst/>
                    </a:prstGeom>
                    <a:noFill/>
                    <a:ln>
                      <a:noFill/>
                    </a:ln>
                  </pic:spPr>
                </pic:pic>
              </a:graphicData>
            </a:graphic>
          </wp:inline>
        </w:drawing>
      </w:r>
    </w:p>
    <w:p w14:paraId="363C6341" w14:textId="26C961D3" w:rsidR="00D6629D" w:rsidRDefault="00D6629D">
      <w:r>
        <w:t>Data Frame Screenshot</w:t>
      </w:r>
    </w:p>
    <w:p w14:paraId="544C292A" w14:textId="16BA9B45" w:rsidR="00D6629D" w:rsidRDefault="00D6629D">
      <w:r>
        <w:rPr>
          <w:noProof/>
        </w:rPr>
        <w:drawing>
          <wp:inline distT="0" distB="0" distL="0" distR="0" wp14:anchorId="22AC54EE" wp14:editId="72747A09">
            <wp:extent cx="4174490" cy="28248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94307" cy="2838253"/>
                    </a:xfrm>
                    <a:prstGeom prst="rect">
                      <a:avLst/>
                    </a:prstGeom>
                    <a:noFill/>
                    <a:ln>
                      <a:noFill/>
                    </a:ln>
                  </pic:spPr>
                </pic:pic>
              </a:graphicData>
            </a:graphic>
          </wp:inline>
        </w:drawing>
      </w:r>
    </w:p>
    <w:p w14:paraId="0FE361B6" w14:textId="6F1DBCC4" w:rsidR="00D6629D" w:rsidRDefault="00D6629D">
      <w:r>
        <w:t>Mass Shooting Data Screenshot</w:t>
      </w:r>
    </w:p>
    <w:p w14:paraId="039C6B7F" w14:textId="62DFB020" w:rsidR="00D6629D" w:rsidRDefault="00D6629D">
      <w:r>
        <w:rPr>
          <w:noProof/>
        </w:rPr>
        <w:lastRenderedPageBreak/>
        <w:drawing>
          <wp:inline distT="0" distB="0" distL="0" distR="0" wp14:anchorId="261AA55E" wp14:editId="0135F283">
            <wp:extent cx="3781186" cy="212815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20093" cy="2206338"/>
                    </a:xfrm>
                    <a:prstGeom prst="rect">
                      <a:avLst/>
                    </a:prstGeom>
                    <a:noFill/>
                    <a:ln>
                      <a:noFill/>
                    </a:ln>
                  </pic:spPr>
                </pic:pic>
              </a:graphicData>
            </a:graphic>
          </wp:inline>
        </w:drawing>
      </w:r>
    </w:p>
    <w:p w14:paraId="3A749E75" w14:textId="7ACA5524" w:rsidR="00D6629D" w:rsidRDefault="00D6629D">
      <w:r>
        <w:t>Mass Shooting by State/Injuries Screenshot</w:t>
      </w:r>
    </w:p>
    <w:p w14:paraId="3F31436F" w14:textId="779EF2DB" w:rsidR="00D6629D" w:rsidRDefault="00D6629D">
      <w:r>
        <w:rPr>
          <w:noProof/>
        </w:rPr>
        <w:drawing>
          <wp:inline distT="0" distB="0" distL="0" distR="0" wp14:anchorId="3F41FFA9" wp14:editId="137B18CC">
            <wp:extent cx="4061636"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99374" cy="2307240"/>
                    </a:xfrm>
                    <a:prstGeom prst="rect">
                      <a:avLst/>
                    </a:prstGeom>
                    <a:noFill/>
                    <a:ln>
                      <a:noFill/>
                    </a:ln>
                  </pic:spPr>
                </pic:pic>
              </a:graphicData>
            </a:graphic>
          </wp:inline>
        </w:drawing>
      </w:r>
      <w:bookmarkStart w:id="0" w:name="_GoBack"/>
      <w:bookmarkEnd w:id="0"/>
    </w:p>
    <w:p w14:paraId="27D7A1C3" w14:textId="1C1EE37E" w:rsidR="00D6629D" w:rsidRDefault="00D6629D">
      <w:r>
        <w:t>Mass Shooting by State/Killed Screenshot</w:t>
      </w:r>
    </w:p>
    <w:p w14:paraId="680A11F1" w14:textId="729A78DF" w:rsidR="00D6629D" w:rsidRDefault="00D6629D">
      <w:r>
        <w:rPr>
          <w:noProof/>
        </w:rPr>
        <w:drawing>
          <wp:inline distT="0" distB="0" distL="0" distR="0" wp14:anchorId="3B35FEFE" wp14:editId="54C3576A">
            <wp:extent cx="4090648" cy="2302329"/>
            <wp:effectExtent l="0" t="0" r="571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32696" cy="2325995"/>
                    </a:xfrm>
                    <a:prstGeom prst="rect">
                      <a:avLst/>
                    </a:prstGeom>
                    <a:noFill/>
                    <a:ln>
                      <a:noFill/>
                    </a:ln>
                  </pic:spPr>
                </pic:pic>
              </a:graphicData>
            </a:graphic>
          </wp:inline>
        </w:drawing>
      </w:r>
    </w:p>
    <w:p w14:paraId="2B1BFD39" w14:textId="43815BA3" w:rsidR="00D6629D" w:rsidRDefault="00D6629D">
      <w:r>
        <w:t>Mass Shooting Gun Laws/</w:t>
      </w:r>
      <w:r w:rsidR="00A47813">
        <w:t># Killed and # Injured Screenshot</w:t>
      </w:r>
    </w:p>
    <w:p w14:paraId="54A553BB" w14:textId="578F0466" w:rsidR="00A47813" w:rsidRDefault="00A47813">
      <w:r>
        <w:rPr>
          <w:noProof/>
        </w:rPr>
        <w:lastRenderedPageBreak/>
        <w:drawing>
          <wp:inline distT="0" distB="0" distL="0" distR="0" wp14:anchorId="0C351DC4" wp14:editId="0A757826">
            <wp:extent cx="4054929" cy="2282225"/>
            <wp:effectExtent l="0" t="0" r="317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84604" cy="2298927"/>
                    </a:xfrm>
                    <a:prstGeom prst="rect">
                      <a:avLst/>
                    </a:prstGeom>
                    <a:noFill/>
                    <a:ln>
                      <a:noFill/>
                    </a:ln>
                  </pic:spPr>
                </pic:pic>
              </a:graphicData>
            </a:graphic>
          </wp:inline>
        </w:drawing>
      </w:r>
    </w:p>
    <w:p w14:paraId="24A8988B" w14:textId="27E9DB57" w:rsidR="00A47813" w:rsidRDefault="00A47813">
      <w:r>
        <w:t>Query to get list of tables Screenshot</w:t>
      </w:r>
    </w:p>
    <w:p w14:paraId="51F9558E" w14:textId="163855A7" w:rsidR="00A47813" w:rsidRDefault="00A47813">
      <w:r>
        <w:rPr>
          <w:noProof/>
        </w:rPr>
        <w:drawing>
          <wp:inline distT="0" distB="0" distL="0" distR="0" wp14:anchorId="6035D43A" wp14:editId="05A77D3A">
            <wp:extent cx="4168011" cy="2345871"/>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85652" cy="2355800"/>
                    </a:xfrm>
                    <a:prstGeom prst="rect">
                      <a:avLst/>
                    </a:prstGeom>
                    <a:noFill/>
                    <a:ln>
                      <a:noFill/>
                    </a:ln>
                  </pic:spPr>
                </pic:pic>
              </a:graphicData>
            </a:graphic>
          </wp:inline>
        </w:drawing>
      </w:r>
    </w:p>
    <w:sectPr w:rsidR="00A47813">
      <w:footerReference w:type="default" r:id="rId15"/>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DD153D" w14:textId="77777777" w:rsidR="001D58EC" w:rsidRDefault="001D58EC">
      <w:pPr>
        <w:spacing w:after="0" w:line="240" w:lineRule="auto"/>
      </w:pPr>
      <w:r>
        <w:separator/>
      </w:r>
    </w:p>
  </w:endnote>
  <w:endnote w:type="continuationSeparator" w:id="0">
    <w:p w14:paraId="28337068" w14:textId="77777777" w:rsidR="001D58EC" w:rsidRDefault="001D5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09F10F"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0C13FD" w14:textId="77777777" w:rsidR="001D58EC" w:rsidRDefault="001D58EC">
      <w:pPr>
        <w:spacing w:after="0" w:line="240" w:lineRule="auto"/>
      </w:pPr>
      <w:r>
        <w:separator/>
      </w:r>
    </w:p>
  </w:footnote>
  <w:footnote w:type="continuationSeparator" w:id="0">
    <w:p w14:paraId="534C12C9" w14:textId="77777777" w:rsidR="001D58EC" w:rsidRDefault="001D58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E73E21"/>
    <w:multiLevelType w:val="hybridMultilevel"/>
    <w:tmpl w:val="548AA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3"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4" w15:restartNumberingAfterBreak="0">
    <w:nsid w:val="6B2423EE"/>
    <w:multiLevelType w:val="hybridMultilevel"/>
    <w:tmpl w:val="20A6F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3"/>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08"/>
    <w:rsid w:val="00083B37"/>
    <w:rsid w:val="000A0612"/>
    <w:rsid w:val="001A728E"/>
    <w:rsid w:val="001C68D5"/>
    <w:rsid w:val="001D58EC"/>
    <w:rsid w:val="001E042A"/>
    <w:rsid w:val="00225505"/>
    <w:rsid w:val="002734E8"/>
    <w:rsid w:val="00284C8F"/>
    <w:rsid w:val="00290F04"/>
    <w:rsid w:val="002C4B5C"/>
    <w:rsid w:val="0030682F"/>
    <w:rsid w:val="003312ED"/>
    <w:rsid w:val="003B4444"/>
    <w:rsid w:val="004018C1"/>
    <w:rsid w:val="004727F4"/>
    <w:rsid w:val="004A0A8D"/>
    <w:rsid w:val="004A4C1F"/>
    <w:rsid w:val="00502179"/>
    <w:rsid w:val="00575B92"/>
    <w:rsid w:val="005D4DC9"/>
    <w:rsid w:val="005F7999"/>
    <w:rsid w:val="00626EDA"/>
    <w:rsid w:val="00684B97"/>
    <w:rsid w:val="006D6432"/>
    <w:rsid w:val="006D7FF8"/>
    <w:rsid w:val="00704472"/>
    <w:rsid w:val="00733CF3"/>
    <w:rsid w:val="00791457"/>
    <w:rsid w:val="007F372E"/>
    <w:rsid w:val="00815D04"/>
    <w:rsid w:val="00851EE2"/>
    <w:rsid w:val="008D5E06"/>
    <w:rsid w:val="008D6D77"/>
    <w:rsid w:val="008F21A1"/>
    <w:rsid w:val="00954BFF"/>
    <w:rsid w:val="00965034"/>
    <w:rsid w:val="00982647"/>
    <w:rsid w:val="009A2708"/>
    <w:rsid w:val="00A47813"/>
    <w:rsid w:val="00AA316B"/>
    <w:rsid w:val="00BC1FD2"/>
    <w:rsid w:val="00C23C22"/>
    <w:rsid w:val="00C51B43"/>
    <w:rsid w:val="00C92C41"/>
    <w:rsid w:val="00D44130"/>
    <w:rsid w:val="00D57E3E"/>
    <w:rsid w:val="00D6629D"/>
    <w:rsid w:val="00DB24CB"/>
    <w:rsid w:val="00DF5013"/>
    <w:rsid w:val="00E272D3"/>
    <w:rsid w:val="00E32B26"/>
    <w:rsid w:val="00E9640A"/>
    <w:rsid w:val="00EF6860"/>
    <w:rsid w:val="00F1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0C2F0"/>
  <w15:chartTrackingRefBased/>
  <w15:docId w15:val="{23FE0DBF-0F8C-495F-A4D5-A23BA6BF3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ies\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5F8A413C5064F36B51D8F3BFD8BCBFA"/>
        <w:category>
          <w:name w:val="General"/>
          <w:gallery w:val="placeholder"/>
        </w:category>
        <w:types>
          <w:type w:val="bbPlcHdr"/>
        </w:types>
        <w:behaviors>
          <w:behavior w:val="content"/>
        </w:behaviors>
        <w:guid w:val="{8BAD2285-37E7-4818-BEBB-6B9B1F93BAA4}"/>
      </w:docPartPr>
      <w:docPartBody>
        <w:p w:rsidR="00A93929" w:rsidRDefault="009F764E">
          <w:pPr>
            <w:pStyle w:val="B5F8A413C5064F36B51D8F3BFD8BCBFA"/>
          </w:pPr>
          <w:r>
            <w:t>Overview</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64E"/>
    <w:rsid w:val="006B43D2"/>
    <w:rsid w:val="009F764E"/>
    <w:rsid w:val="00A93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FCEADAAE0048A7A1576DAE51BCDBF5">
    <w:name w:val="E5FCEADAAE0048A7A1576DAE51BCDBF5"/>
  </w:style>
  <w:style w:type="paragraph" w:customStyle="1" w:styleId="7424DF8BAF854D48A06495BEB4A518BE">
    <w:name w:val="7424DF8BAF854D48A06495BEB4A518BE"/>
  </w:style>
  <w:style w:type="paragraph" w:customStyle="1" w:styleId="7E5CEED8C43C4F5BA091511D5A319236">
    <w:name w:val="7E5CEED8C43C4F5BA091511D5A319236"/>
  </w:style>
  <w:style w:type="paragraph" w:customStyle="1" w:styleId="B5F8A413C5064F36B51D8F3BFD8BCBFA">
    <w:name w:val="B5F8A413C5064F36B51D8F3BFD8BCBFA"/>
  </w:style>
  <w:style w:type="paragraph" w:customStyle="1" w:styleId="ADDD33AD0F0241089B9A3EE4D5A24715">
    <w:name w:val="ADDD33AD0F0241089B9A3EE4D5A24715"/>
  </w:style>
  <w:style w:type="paragraph" w:customStyle="1" w:styleId="54341340D1794DB3914C7E895F05D4FB">
    <w:name w:val="54341340D1794DB3914C7E895F05D4FB"/>
  </w:style>
  <w:style w:type="paragraph" w:customStyle="1" w:styleId="9583F7B99CC74FC2A92A0FEC40159286">
    <w:name w:val="9583F7B99CC74FC2A92A0FEC40159286"/>
  </w:style>
  <w:style w:type="paragraph" w:customStyle="1" w:styleId="F070128297BA4C1DA8573F967FB2F923">
    <w:name w:val="F070128297BA4C1DA8573F967FB2F923"/>
  </w:style>
  <w:style w:type="paragraph" w:customStyle="1" w:styleId="F3DAC6AC22294A54AC192DFCE245FCDC">
    <w:name w:val="F3DAC6AC22294A54AC192DFCE245FCDC"/>
  </w:style>
  <w:style w:type="paragraph" w:customStyle="1" w:styleId="C361BBF29F4A460EB7AE954DD3015257">
    <w:name w:val="C361BBF29F4A460EB7AE954DD3015257"/>
  </w:style>
  <w:style w:type="paragraph" w:customStyle="1" w:styleId="0F448961B4C044EDAAA5059F55579C38">
    <w:name w:val="0F448961B4C044EDAAA5059F55579C38"/>
  </w:style>
  <w:style w:type="paragraph" w:customStyle="1" w:styleId="151341F788BE442A96C9F2643F34BDE3">
    <w:name w:val="151341F788BE442A96C9F2643F34BDE3"/>
  </w:style>
  <w:style w:type="paragraph" w:customStyle="1" w:styleId="88E5FC713B7849CCBC09B3B319C386E4">
    <w:name w:val="88E5FC713B7849CCBC09B3B319C386E4"/>
  </w:style>
  <w:style w:type="paragraph" w:customStyle="1" w:styleId="F60AF73ECA7A4C9A93F9B49C817FDC96">
    <w:name w:val="F60AF73ECA7A4C9A93F9B49C817FDC96"/>
  </w:style>
  <w:style w:type="paragraph" w:customStyle="1" w:styleId="0F84EEC7354F4383AB3951F147111FBE">
    <w:name w:val="0F84EEC7354F4383AB3951F147111FBE"/>
  </w:style>
  <w:style w:type="paragraph" w:customStyle="1" w:styleId="2DF0CC28BF7F4BA2ACCAE75C71E208A8">
    <w:name w:val="2DF0CC28BF7F4BA2ACCAE75C71E208A8"/>
  </w:style>
  <w:style w:type="paragraph" w:customStyle="1" w:styleId="C38FD84821E34D1C88C682E6E239E2D9">
    <w:name w:val="C38FD84821E34D1C88C682E6E239E2D9"/>
  </w:style>
  <w:style w:type="paragraph" w:customStyle="1" w:styleId="B9A3E88EECC24018B8FCF7A793B930F1">
    <w:name w:val="B9A3E88EECC24018B8FCF7A793B930F1"/>
  </w:style>
  <w:style w:type="paragraph" w:customStyle="1" w:styleId="5BD49289D3BD45B29757D0C320E34539">
    <w:name w:val="5BD49289D3BD45B29757D0C320E34539"/>
  </w:style>
  <w:style w:type="paragraph" w:customStyle="1" w:styleId="D6654154958447D4828F6D32675D070E">
    <w:name w:val="D6654154958447D4828F6D32675D070E"/>
  </w:style>
  <w:style w:type="paragraph" w:customStyle="1" w:styleId="8ABE4E960CBA401797FF65843C20FC25">
    <w:name w:val="8ABE4E960CBA401797FF65843C20FC25"/>
  </w:style>
  <w:style w:type="paragraph" w:customStyle="1" w:styleId="6FCAA92A69A0464885A1D3CD2D044A3A">
    <w:name w:val="6FCAA92A69A0464885A1D3CD2D044A3A"/>
  </w:style>
  <w:style w:type="paragraph" w:customStyle="1" w:styleId="0F34D7849273474F885F82987A101837">
    <w:name w:val="0F34D7849273474F885F82987A101837"/>
  </w:style>
  <w:style w:type="paragraph" w:customStyle="1" w:styleId="706BCFE54BBD4925916241626B87B8BA">
    <w:name w:val="706BCFE54BBD4925916241626B87B8BA"/>
  </w:style>
  <w:style w:type="paragraph" w:customStyle="1" w:styleId="E3C640FDB6184F65A23948B8E0FA9AB6">
    <w:name w:val="E3C640FDB6184F65A23948B8E0FA9AB6"/>
  </w:style>
  <w:style w:type="paragraph" w:customStyle="1" w:styleId="5B5B6E6E3F0B45AD8168F08B9449613D">
    <w:name w:val="5B5B6E6E3F0B45AD8168F08B9449613D"/>
  </w:style>
  <w:style w:type="paragraph" w:customStyle="1" w:styleId="741D91CA3421460DAF47333256CB21A1">
    <w:name w:val="741D91CA3421460DAF47333256CB21A1"/>
  </w:style>
  <w:style w:type="paragraph" w:customStyle="1" w:styleId="AF04CE1BDB314C2F8D4F182C52FE7BBB">
    <w:name w:val="AF04CE1BDB314C2F8D4F182C52FE7BBB"/>
  </w:style>
  <w:style w:type="paragraph" w:customStyle="1" w:styleId="EB24DC4B670D418AAE4603B7C06C25C4">
    <w:name w:val="EB24DC4B670D418AAE4603B7C06C25C4"/>
  </w:style>
  <w:style w:type="paragraph" w:customStyle="1" w:styleId="12FA4C3463DC4F988B37EC8E9166779F">
    <w:name w:val="12FA4C3463DC4F988B37EC8E9166779F"/>
  </w:style>
  <w:style w:type="paragraph" w:customStyle="1" w:styleId="46732ADE389B4E1E9C57C59A3E8D2B1B">
    <w:name w:val="46732ADE389B4E1E9C57C59A3E8D2B1B"/>
  </w:style>
  <w:style w:type="paragraph" w:customStyle="1" w:styleId="47A9C22C7B9E4A429BF14AE43E37BD70">
    <w:name w:val="47A9C22C7B9E4A429BF14AE43E37BD70"/>
  </w:style>
  <w:style w:type="paragraph" w:customStyle="1" w:styleId="6ECBADEA388D4F708D2D76718AA714A6">
    <w:name w:val="6ECBADEA388D4F708D2D76718AA714A6"/>
  </w:style>
  <w:style w:type="paragraph" w:customStyle="1" w:styleId="11A191BD098646B18AD33AED26E34489">
    <w:name w:val="11A191BD098646B18AD33AED26E34489"/>
  </w:style>
  <w:style w:type="paragraph" w:customStyle="1" w:styleId="C0CC833BC618460D8EA4E5CE8407B511">
    <w:name w:val="C0CC833BC618460D8EA4E5CE8407B511"/>
  </w:style>
  <w:style w:type="paragraph" w:customStyle="1" w:styleId="3EFC7AC06E75453D867B0E6C709840D8">
    <w:name w:val="3EFC7AC06E75453D867B0E6C709840D8"/>
  </w:style>
  <w:style w:type="paragraph" w:customStyle="1" w:styleId="81968BA218784FEDAD5D21FADAE8C89B">
    <w:name w:val="81968BA218784FEDAD5D21FADAE8C89B"/>
  </w:style>
  <w:style w:type="paragraph" w:customStyle="1" w:styleId="75C5CA60207A4872B9A7DC4BBF294CFA">
    <w:name w:val="75C5CA60207A4872B9A7DC4BBF294C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Template>
  <TotalTime>175</TotalTime>
  <Pages>5</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aries</dc:creator>
  <cp:lastModifiedBy>Nicole Nanton</cp:lastModifiedBy>
  <cp:revision>44</cp:revision>
  <dcterms:created xsi:type="dcterms:W3CDTF">2020-03-11T14:59:00Z</dcterms:created>
  <dcterms:modified xsi:type="dcterms:W3CDTF">2020-03-11T23:50:00Z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